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AEAB5" w14:textId="77777777" w:rsidR="000400D9" w:rsidRPr="0048034C" w:rsidRDefault="00400C36" w:rsidP="0048034C">
      <w:pPr>
        <w:pStyle w:val="Title"/>
        <w:jc w:val="center"/>
        <w:rPr>
          <w:rFonts w:asciiTheme="minorHAnsi" w:hAnsiTheme="minorHAnsi"/>
          <w:sz w:val="36"/>
          <w:szCs w:val="36"/>
        </w:rPr>
      </w:pPr>
      <w:r w:rsidRPr="0048034C">
        <w:rPr>
          <w:rFonts w:asciiTheme="minorHAnsi" w:hAnsiTheme="minorHAnsi"/>
          <w:b/>
          <w:sz w:val="36"/>
          <w:szCs w:val="36"/>
        </w:rPr>
        <w:t xml:space="preserve">Arko </w:t>
      </w:r>
      <w:proofErr w:type="spellStart"/>
      <w:r w:rsidRPr="0048034C">
        <w:rPr>
          <w:rFonts w:asciiTheme="minorHAnsi" w:hAnsiTheme="minorHAnsi"/>
          <w:b/>
          <w:sz w:val="36"/>
          <w:szCs w:val="36"/>
        </w:rPr>
        <w:t>Chakrabartiroy</w:t>
      </w:r>
      <w:proofErr w:type="spellEnd"/>
    </w:p>
    <w:p w14:paraId="352B0675" w14:textId="42F197D4" w:rsidR="000400D9" w:rsidRPr="001C35E2" w:rsidRDefault="00400C36" w:rsidP="00831600">
      <w:pPr>
        <w:spacing w:after="0"/>
        <w:jc w:val="center"/>
      </w:pPr>
      <w:r>
        <w:t xml:space="preserve">📞 (917) 994-4156 | ✉️ </w:t>
      </w:r>
      <w:hyperlink r:id="rId6" w:history="1">
        <w:r w:rsidR="00831600" w:rsidRPr="002D5507">
          <w:rPr>
            <w:rStyle w:val="Hyperlink"/>
          </w:rPr>
          <w:t>achakrabartiroy@gmail.com</w:t>
        </w:r>
      </w:hyperlink>
      <w:r w:rsidR="001C35E2">
        <w:rPr>
          <w:rStyle w:val="Hyperlink"/>
          <w:u w:val="none"/>
        </w:rPr>
        <w:t xml:space="preserve"> website </w:t>
      </w:r>
      <w:proofErr w:type="spellStart"/>
      <w:r w:rsidR="001C35E2">
        <w:rPr>
          <w:rStyle w:val="Hyperlink"/>
          <w:u w:val="none"/>
        </w:rPr>
        <w:t>linkedin</w:t>
      </w:r>
      <w:proofErr w:type="spellEnd"/>
    </w:p>
    <w:p w14:paraId="74BDD71C" w14:textId="77777777" w:rsidR="00831600" w:rsidRPr="00831600" w:rsidRDefault="00831600" w:rsidP="00831600">
      <w:pPr>
        <w:spacing w:after="0"/>
        <w:jc w:val="center"/>
        <w:rPr>
          <w:sz w:val="10"/>
          <w:szCs w:val="10"/>
        </w:rPr>
      </w:pPr>
    </w:p>
    <w:p w14:paraId="66115696" w14:textId="74E28E15" w:rsidR="0091662F" w:rsidRPr="00FB0435" w:rsidRDefault="00400C36" w:rsidP="0091662F">
      <w:pPr>
        <w:pStyle w:val="Heading1"/>
        <w:spacing w:before="0"/>
        <w:rPr>
          <w:rFonts w:asciiTheme="minorHAnsi" w:hAnsiTheme="minorHAnsi"/>
        </w:rPr>
      </w:pPr>
      <w:r w:rsidRPr="00FB0435">
        <w:rPr>
          <w:rFonts w:asciiTheme="minorHAnsi" w:hAnsiTheme="minorHAnsi"/>
        </w:rPr>
        <w:t>Education</w:t>
      </w:r>
    </w:p>
    <w:p w14:paraId="749D495C" w14:textId="7358EAFC" w:rsidR="000400D9" w:rsidRPr="0091662F" w:rsidRDefault="00400C36">
      <w:pPr>
        <w:pStyle w:val="ListBullet"/>
      </w:pPr>
      <w:r w:rsidRPr="00F223BF">
        <w:rPr>
          <w:b/>
          <w:bCs/>
        </w:rPr>
        <w:t>Stuyvesant High School</w:t>
      </w:r>
      <w:r w:rsidRPr="0091662F">
        <w:t>, New York, NY (</w:t>
      </w:r>
      <w:r w:rsidR="008B6078" w:rsidRPr="0091662F">
        <w:t>Graduation</w:t>
      </w:r>
      <w:r w:rsidRPr="0091662F">
        <w:t xml:space="preserve"> June 2026)</w:t>
      </w:r>
    </w:p>
    <w:p w14:paraId="511452F8" w14:textId="47E7F9F5" w:rsidR="000400D9" w:rsidRDefault="00400C36">
      <w:pPr>
        <w:pStyle w:val="ListBullet"/>
      </w:pPr>
      <w:r w:rsidRPr="00F223BF">
        <w:rPr>
          <w:b/>
          <w:bCs/>
        </w:rPr>
        <w:t xml:space="preserve">Cumulative </w:t>
      </w:r>
      <w:r w:rsidR="00B63FAB" w:rsidRPr="00F223BF">
        <w:rPr>
          <w:b/>
          <w:bCs/>
        </w:rPr>
        <w:t xml:space="preserve">Unweighted </w:t>
      </w:r>
      <w:r w:rsidRPr="00F223BF">
        <w:rPr>
          <w:b/>
          <w:bCs/>
        </w:rPr>
        <w:t>Average</w:t>
      </w:r>
      <w:r>
        <w:t xml:space="preserve">: 91% | </w:t>
      </w:r>
      <w:r w:rsidRPr="009854CB">
        <w:rPr>
          <w:b/>
          <w:bCs/>
        </w:rPr>
        <w:t>SAT</w:t>
      </w:r>
      <w:r>
        <w:t xml:space="preserve">: 1590 | </w:t>
      </w:r>
      <w:r w:rsidRPr="009854CB">
        <w:rPr>
          <w:b/>
          <w:bCs/>
        </w:rPr>
        <w:t>PSAT</w:t>
      </w:r>
      <w:r>
        <w:t xml:space="preserve"> </w:t>
      </w:r>
      <w:r w:rsidRPr="008D58E8">
        <w:rPr>
          <w:b/>
          <w:bCs/>
        </w:rPr>
        <w:t>10</w:t>
      </w:r>
      <w:r>
        <w:t xml:space="preserve">: 1520 | </w:t>
      </w:r>
      <w:r w:rsidRPr="009854CB">
        <w:rPr>
          <w:b/>
          <w:bCs/>
        </w:rPr>
        <w:t>PSAT/NMSQT</w:t>
      </w:r>
      <w:r>
        <w:t xml:space="preserve">: 1500 | </w:t>
      </w:r>
      <w:r w:rsidRPr="009854CB">
        <w:rPr>
          <w:b/>
          <w:bCs/>
        </w:rPr>
        <w:t xml:space="preserve">AIME </w:t>
      </w:r>
      <w:r w:rsidRPr="009854CB">
        <w:t>Qualifier</w:t>
      </w:r>
      <w:r>
        <w:t xml:space="preserve"> (2025)</w:t>
      </w:r>
    </w:p>
    <w:p w14:paraId="40F40E83" w14:textId="2A6A9A38" w:rsidR="0091662F" w:rsidRPr="0091662F" w:rsidRDefault="00400C36" w:rsidP="009854CB">
      <w:pPr>
        <w:pStyle w:val="ListBullet"/>
      </w:pPr>
      <w:r w:rsidRPr="00F223BF">
        <w:rPr>
          <w:b/>
          <w:bCs/>
        </w:rPr>
        <w:t>AP</w:t>
      </w:r>
      <w:r w:rsidRPr="0091662F">
        <w:t>: Precalculus (5), Computer Science A (5), World History (5), Biology (4)</w:t>
      </w:r>
      <w:r w:rsidR="009854CB">
        <w:t xml:space="preserve"> | Senior Year </w:t>
      </w:r>
      <w:r w:rsidR="0057336E">
        <w:t>AP</w:t>
      </w:r>
      <w:r w:rsidR="001C35E2">
        <w:t xml:space="preserve"> - Calculus</w:t>
      </w:r>
      <w:r w:rsidR="0091662F">
        <w:t xml:space="preserve"> BC, Statistics, Physics 1</w:t>
      </w:r>
    </w:p>
    <w:p w14:paraId="42294607" w14:textId="6F94616E" w:rsidR="000400D9" w:rsidRPr="0091662F" w:rsidRDefault="00400C36" w:rsidP="0091662F">
      <w:pPr>
        <w:pStyle w:val="ListBullet"/>
      </w:pPr>
      <w:r w:rsidRPr="00F223BF">
        <w:rPr>
          <w:b/>
          <w:bCs/>
        </w:rPr>
        <w:t>Regents</w:t>
      </w:r>
      <w:r w:rsidRPr="0091662F">
        <w:t>: Algebra II (98), Chemistry (98), Physics (92), Geometry (94), Spanish LOTE (96), Living Environment (95), ELA (89), Global History &amp; Geography II (89)</w:t>
      </w:r>
      <w:r w:rsidR="001C35E2">
        <w:t xml:space="preserve"> </w:t>
      </w:r>
    </w:p>
    <w:p w14:paraId="44705A60" w14:textId="17493E6C" w:rsidR="000400D9" w:rsidRPr="0091662F" w:rsidRDefault="00400C36" w:rsidP="008B6078">
      <w:pPr>
        <w:pStyle w:val="ListBullet"/>
        <w:spacing w:after="0"/>
      </w:pPr>
      <w:r w:rsidRPr="00F223BF">
        <w:rPr>
          <w:b/>
          <w:bCs/>
        </w:rPr>
        <w:t>Honors</w:t>
      </w:r>
      <w:r w:rsidRPr="0091662F">
        <w:t>: National Merit Semifinalist, College Board National Recognition Awardee, AP Scholar with Honor</w:t>
      </w:r>
      <w:r w:rsidR="00141293">
        <w:t xml:space="preserve">, </w:t>
      </w:r>
      <w:r w:rsidR="008D58E8">
        <w:t>National Society of High School Scholars (NSHSS) Invited member</w:t>
      </w:r>
    </w:p>
    <w:p w14:paraId="2547FAEE" w14:textId="77777777" w:rsidR="000400D9" w:rsidRDefault="000400D9">
      <w:pPr>
        <w:pBdr>
          <w:bottom w:val="single" w:sz="6" w:space="1" w:color="auto"/>
        </w:pBdr>
        <w:jc w:val="center"/>
      </w:pPr>
    </w:p>
    <w:p w14:paraId="55723F12" w14:textId="77777777" w:rsidR="000400D9" w:rsidRPr="00FB0435" w:rsidRDefault="00400C36" w:rsidP="008B6078">
      <w:pPr>
        <w:pStyle w:val="Heading1"/>
        <w:spacing w:before="0"/>
        <w:rPr>
          <w:rFonts w:asciiTheme="minorHAnsi" w:hAnsiTheme="minorHAnsi"/>
        </w:rPr>
      </w:pPr>
      <w:r w:rsidRPr="00FB0435">
        <w:rPr>
          <w:rFonts w:asciiTheme="minorHAnsi" w:hAnsiTheme="minorHAnsi"/>
        </w:rPr>
        <w:t>Research Papers &amp; Publications</w:t>
      </w:r>
    </w:p>
    <w:p w14:paraId="395C0DA6" w14:textId="77777777" w:rsidR="0091662F" w:rsidRPr="0091662F" w:rsidRDefault="0091662F" w:rsidP="000D5463">
      <w:pPr>
        <w:pStyle w:val="ListBullet"/>
        <w:numPr>
          <w:ilvl w:val="0"/>
          <w:numId w:val="0"/>
        </w:numPr>
        <w:ind w:left="360"/>
        <w:rPr>
          <w:b/>
          <w:sz w:val="10"/>
          <w:szCs w:val="10"/>
        </w:rPr>
      </w:pPr>
    </w:p>
    <w:p w14:paraId="1AEA81BD" w14:textId="72657590" w:rsidR="000400D9" w:rsidRDefault="00400C36" w:rsidP="0091662F">
      <w:pPr>
        <w:pStyle w:val="ListBullet"/>
        <w:numPr>
          <w:ilvl w:val="0"/>
          <w:numId w:val="0"/>
        </w:numPr>
        <w:spacing w:after="0"/>
        <w:ind w:left="360"/>
      </w:pPr>
      <w:r>
        <w:rPr>
          <w:b/>
        </w:rPr>
        <w:t>Feature-Optimized Machine Learning for Early Identification of College Dropout</w:t>
      </w:r>
    </w:p>
    <w:p w14:paraId="317FEE3A" w14:textId="43DF71B6" w:rsidR="000400D9" w:rsidRDefault="00400C36">
      <w:pPr>
        <w:pStyle w:val="ListBullet2"/>
      </w:pPr>
      <w:r>
        <w:t xml:space="preserve">Mentor: M. </w:t>
      </w:r>
      <w:proofErr w:type="spellStart"/>
      <w:r>
        <w:t>Sarmadi</w:t>
      </w:r>
      <w:proofErr w:type="spellEnd"/>
      <w:r>
        <w:t xml:space="preserve"> (MIT Ph.D.) | Preprints.org (100+ downloads in 24 </w:t>
      </w:r>
      <w:proofErr w:type="spellStart"/>
      <w:r>
        <w:t>hrs</w:t>
      </w:r>
      <w:proofErr w:type="spellEnd"/>
      <w:r>
        <w:t>)</w:t>
      </w:r>
    </w:p>
    <w:p w14:paraId="6E1A1C2B" w14:textId="5D57EFC1" w:rsidR="00B63FAB" w:rsidRDefault="00B63FAB">
      <w:pPr>
        <w:pStyle w:val="ListBullet2"/>
      </w:pPr>
      <w:r w:rsidRPr="00B63FAB">
        <w:t xml:space="preserve">Leveraging seven </w:t>
      </w:r>
      <w:proofErr w:type="gramStart"/>
      <w:r w:rsidRPr="00B63FAB">
        <w:t>grid</w:t>
      </w:r>
      <w:proofErr w:type="gramEnd"/>
      <w:r w:rsidRPr="00B63FAB">
        <w:t xml:space="preserve"> search optimized machine learning models and a comprehensive dataset of undergraduate students, this paper identifies the optimum machine learning model for predicting college dropout and identifies the key predictors of dropout risk.</w:t>
      </w:r>
    </w:p>
    <w:p w14:paraId="13E2F440" w14:textId="39EF2B0E" w:rsidR="000400D9" w:rsidRDefault="00400C36">
      <w:pPr>
        <w:pStyle w:val="ListBullet2"/>
      </w:pPr>
      <w:r>
        <w:t>Built an app for student/administrator use to assess dropout probability</w:t>
      </w:r>
      <w:r w:rsidR="002C20E6">
        <w:t>, harnessing/utilizing the paper’s findings</w:t>
      </w:r>
    </w:p>
    <w:p w14:paraId="04C0F22D" w14:textId="57133EFD" w:rsidR="000400D9" w:rsidRDefault="00400C36">
      <w:pPr>
        <w:pStyle w:val="ListBullet2"/>
      </w:pPr>
      <w:r>
        <w:t xml:space="preserve">Resubmission invited (and resubmitted) to </w:t>
      </w:r>
      <w:r w:rsidR="00EE49E6" w:rsidRPr="00EE49E6">
        <w:rPr>
          <w:i/>
          <w:iCs/>
        </w:rPr>
        <w:t>National High School Journal of Science</w:t>
      </w:r>
      <w:r w:rsidR="00EE49E6">
        <w:t xml:space="preserve"> (</w:t>
      </w:r>
      <w:r w:rsidRPr="00EE49E6">
        <w:rPr>
          <w:i/>
          <w:iCs/>
        </w:rPr>
        <w:t>NHSJS</w:t>
      </w:r>
      <w:r w:rsidR="00EE49E6">
        <w:rPr>
          <w:i/>
          <w:iCs/>
        </w:rPr>
        <w:t>)</w:t>
      </w:r>
      <w:r>
        <w:t>, 2025</w:t>
      </w:r>
    </w:p>
    <w:p w14:paraId="7917614A" w14:textId="77777777" w:rsidR="000400D9" w:rsidRDefault="00400C36">
      <w:pPr>
        <w:pStyle w:val="ListBullet2"/>
      </w:pPr>
      <w:r>
        <w:t xml:space="preserve">Presented at the </w:t>
      </w:r>
      <w:r w:rsidRPr="00EE49E6">
        <w:rPr>
          <w:i/>
          <w:iCs/>
        </w:rPr>
        <w:t>Symposium of Rising Scholars</w:t>
      </w:r>
    </w:p>
    <w:p w14:paraId="10FC55E3" w14:textId="2871B7ED" w:rsidR="000400D9" w:rsidRDefault="00400C36" w:rsidP="0091662F">
      <w:pPr>
        <w:pStyle w:val="ListBullet"/>
        <w:numPr>
          <w:ilvl w:val="0"/>
          <w:numId w:val="0"/>
        </w:numPr>
        <w:spacing w:after="0"/>
        <w:ind w:left="360"/>
      </w:pPr>
      <w:r>
        <w:rPr>
          <w:b/>
        </w:rPr>
        <w:t>Development of a Large Language Model-Based System for Enhanced Access to Chess for Visually Impaired Individuals</w:t>
      </w:r>
    </w:p>
    <w:p w14:paraId="3B779EA3" w14:textId="5A30B3FC" w:rsidR="000400D9" w:rsidRDefault="00400C36">
      <w:pPr>
        <w:pStyle w:val="ListBullet2"/>
      </w:pPr>
      <w:r>
        <w:t xml:space="preserve">Mentors: M. </w:t>
      </w:r>
      <w:proofErr w:type="spellStart"/>
      <w:r>
        <w:t>Sarmadi</w:t>
      </w:r>
      <w:proofErr w:type="spellEnd"/>
      <w:r>
        <w:t xml:space="preserve"> (MIT Ph.D.), C. Ellison (Cornell </w:t>
      </w:r>
      <w:r w:rsidR="00141293">
        <w:t>B</w:t>
      </w:r>
      <w:r>
        <w:t>.S.) | Research Archive of Rising Scholars</w:t>
      </w:r>
    </w:p>
    <w:p w14:paraId="3D27C24C" w14:textId="05DCEFE0" w:rsidR="00B656A6" w:rsidRDefault="00B656A6">
      <w:pPr>
        <w:pStyle w:val="ListBullet2"/>
      </w:pPr>
      <w:r>
        <w:t>Leveraging machine learning model advancements, such as LLMs, speech-to-text and chess AI models, this paper develops a computerized system that enables the visually impaired to play chess.</w:t>
      </w:r>
    </w:p>
    <w:p w14:paraId="770D9D64" w14:textId="2F1485B9" w:rsidR="000400D9" w:rsidRDefault="00400C36" w:rsidP="008B6078">
      <w:pPr>
        <w:pStyle w:val="ListBullet2"/>
        <w:spacing w:after="0"/>
      </w:pPr>
      <w:r>
        <w:t xml:space="preserve">Built and launched an app enabling visually impaired players to play chess </w:t>
      </w:r>
    </w:p>
    <w:p w14:paraId="605BFEC9" w14:textId="77777777" w:rsidR="000400D9" w:rsidRDefault="000400D9" w:rsidP="008B6078">
      <w:pPr>
        <w:pBdr>
          <w:bottom w:val="single" w:sz="6" w:space="1" w:color="auto"/>
        </w:pBdr>
        <w:spacing w:after="0"/>
        <w:jc w:val="center"/>
      </w:pPr>
    </w:p>
    <w:p w14:paraId="350BCB75" w14:textId="77777777" w:rsidR="008B6078" w:rsidRPr="008B6078" w:rsidRDefault="008B6078" w:rsidP="008B6078">
      <w:pPr>
        <w:pStyle w:val="Heading1"/>
        <w:spacing w:before="0"/>
        <w:rPr>
          <w:sz w:val="16"/>
          <w:szCs w:val="16"/>
        </w:rPr>
      </w:pPr>
    </w:p>
    <w:p w14:paraId="444A4FCB" w14:textId="7F8539EA" w:rsidR="000400D9" w:rsidRPr="00D31BA6" w:rsidRDefault="00400C36" w:rsidP="008B6078">
      <w:pPr>
        <w:pStyle w:val="Heading1"/>
        <w:spacing w:before="0"/>
        <w:rPr>
          <w:rFonts w:asciiTheme="minorHAnsi" w:hAnsiTheme="minorHAnsi"/>
        </w:rPr>
      </w:pPr>
      <w:r w:rsidRPr="00D31BA6">
        <w:rPr>
          <w:rFonts w:asciiTheme="minorHAnsi" w:hAnsiTheme="minorHAnsi"/>
        </w:rPr>
        <w:t>Academic Programs &amp; Research Experience</w:t>
      </w:r>
    </w:p>
    <w:p w14:paraId="00204009" w14:textId="77777777" w:rsidR="000D5463" w:rsidRPr="008B6078" w:rsidRDefault="000D5463" w:rsidP="000D5463">
      <w:pPr>
        <w:pStyle w:val="ListBullet"/>
        <w:numPr>
          <w:ilvl w:val="0"/>
          <w:numId w:val="0"/>
        </w:numPr>
        <w:ind w:left="360"/>
        <w:rPr>
          <w:b/>
          <w:sz w:val="10"/>
          <w:szCs w:val="10"/>
        </w:rPr>
      </w:pPr>
    </w:p>
    <w:p w14:paraId="71E3F25D" w14:textId="3770DECD" w:rsidR="000400D9" w:rsidRDefault="00400C36" w:rsidP="0091662F">
      <w:pPr>
        <w:pStyle w:val="ListBullet"/>
        <w:numPr>
          <w:ilvl w:val="0"/>
          <w:numId w:val="0"/>
        </w:numPr>
        <w:spacing w:after="0"/>
        <w:ind w:left="360"/>
      </w:pPr>
      <w:r>
        <w:rPr>
          <w:b/>
        </w:rPr>
        <w:t xml:space="preserve">Columbia Engineering SHAPE — Math in Action: Operations Research for Social Good </w:t>
      </w:r>
      <w:r w:rsidRPr="0091662F">
        <w:rPr>
          <w:b/>
        </w:rPr>
        <w:t>(Summer 2025)</w:t>
      </w:r>
    </w:p>
    <w:p w14:paraId="50D5CEE6" w14:textId="77777777" w:rsidR="000400D9" w:rsidRDefault="00400C36">
      <w:pPr>
        <w:pStyle w:val="ListBullet2"/>
      </w:pPr>
      <w:r>
        <w:t>Dean’s Fellowship; applied optimization, simulation, and data analysis to healthcare, education, and city planning</w:t>
      </w:r>
    </w:p>
    <w:p w14:paraId="356F23CC" w14:textId="075DA49D" w:rsidR="000400D9" w:rsidRDefault="00B656A6">
      <w:pPr>
        <w:pStyle w:val="ListBullet2"/>
      </w:pPr>
      <w:r>
        <w:lastRenderedPageBreak/>
        <w:t>Collaboratively d</w:t>
      </w:r>
      <w:r w:rsidR="00400C36">
        <w:t xml:space="preserve">esigned and implemented a gerrymandering </w:t>
      </w:r>
      <w:r w:rsidR="009E2A0C">
        <w:t xml:space="preserve">research </w:t>
      </w:r>
      <w:r w:rsidR="00400C36">
        <w:t xml:space="preserve">project </w:t>
      </w:r>
      <w:r w:rsidR="009E2A0C">
        <w:t>leveraging math tools</w:t>
      </w:r>
    </w:p>
    <w:p w14:paraId="03BD2593" w14:textId="559019C1" w:rsidR="000400D9" w:rsidRDefault="00400C36">
      <w:pPr>
        <w:pStyle w:val="ListBullet2"/>
      </w:pPr>
      <w:r>
        <w:t xml:space="preserve">Presented </w:t>
      </w:r>
      <w:r w:rsidR="009E2A0C">
        <w:t>the project at the 2025 SHAPE Symposium</w:t>
      </w:r>
      <w:r>
        <w:t xml:space="preserve"> at Columbia University</w:t>
      </w:r>
    </w:p>
    <w:p w14:paraId="0A57316D" w14:textId="77777777" w:rsidR="000400D9" w:rsidRDefault="00400C36">
      <w:pPr>
        <w:pStyle w:val="ListBullet2"/>
      </w:pPr>
      <w:r>
        <w:t>Gained hands-on experience translating abstract mathematical methods into practical solutions for social good</w:t>
      </w:r>
    </w:p>
    <w:p w14:paraId="4E0FDED7" w14:textId="77777777" w:rsidR="000400D9" w:rsidRDefault="00400C36" w:rsidP="0091662F">
      <w:pPr>
        <w:pStyle w:val="ListBullet"/>
        <w:numPr>
          <w:ilvl w:val="0"/>
          <w:numId w:val="0"/>
        </w:numPr>
        <w:spacing w:after="0"/>
        <w:ind w:left="360"/>
      </w:pPr>
      <w:r>
        <w:rPr>
          <w:b/>
        </w:rPr>
        <w:t>Johns Hopkins University — Engineering Innovation Pre-College Program (Summer 2025)</w:t>
      </w:r>
    </w:p>
    <w:p w14:paraId="51E4B971" w14:textId="77777777" w:rsidR="000400D9" w:rsidRDefault="00400C36">
      <w:pPr>
        <w:pStyle w:val="ListBullet2"/>
      </w:pPr>
      <w:r>
        <w:t>Explored civil, chemical, electrical/computer, mechanical, and materials engineering</w:t>
      </w:r>
    </w:p>
    <w:p w14:paraId="4EAB0E00" w14:textId="77777777" w:rsidR="000400D9" w:rsidRDefault="00400C36">
      <w:pPr>
        <w:pStyle w:val="ListBullet2"/>
      </w:pPr>
      <w:r>
        <w:t>Built a spaghetti bridge, engineered a bioreactor, and prototyped an electronic device</w:t>
      </w:r>
    </w:p>
    <w:p w14:paraId="1344E9B3" w14:textId="77777777" w:rsidR="000400D9" w:rsidRDefault="00400C36">
      <w:pPr>
        <w:pStyle w:val="ListBullet2"/>
      </w:pPr>
      <w:r>
        <w:t>Collaborated with an international team to present a final engineering design solution</w:t>
      </w:r>
    </w:p>
    <w:p w14:paraId="55C62762" w14:textId="77777777" w:rsidR="000400D9" w:rsidRDefault="00400C36" w:rsidP="0091662F">
      <w:pPr>
        <w:pStyle w:val="ListBullet"/>
        <w:numPr>
          <w:ilvl w:val="0"/>
          <w:numId w:val="0"/>
        </w:numPr>
        <w:spacing w:after="0"/>
        <w:ind w:left="360"/>
      </w:pPr>
      <w:r>
        <w:rPr>
          <w:b/>
        </w:rPr>
        <w:t>NYU Courant Institute of Mathematical Sciences — Math Circle (Summer 2023)</w:t>
      </w:r>
    </w:p>
    <w:p w14:paraId="2DE1ACA6" w14:textId="77777777" w:rsidR="000400D9" w:rsidRDefault="00400C36">
      <w:pPr>
        <w:pStyle w:val="ListBullet2"/>
      </w:pPr>
      <w:r>
        <w:t>Advanced-level coursework in mathematical problem solving and contest preparation</w:t>
      </w:r>
    </w:p>
    <w:p w14:paraId="45A9322C" w14:textId="77777777" w:rsidR="000400D9" w:rsidRDefault="00400C36" w:rsidP="0091662F">
      <w:pPr>
        <w:pStyle w:val="ListBullet"/>
        <w:numPr>
          <w:ilvl w:val="0"/>
          <w:numId w:val="0"/>
        </w:numPr>
        <w:spacing w:after="0"/>
        <w:ind w:left="360"/>
      </w:pPr>
      <w:r>
        <w:rPr>
          <w:b/>
        </w:rPr>
        <w:t>Medgar Evers College Research Foundation — SYEP (Summer 2023)</w:t>
      </w:r>
    </w:p>
    <w:p w14:paraId="06F6A1F9" w14:textId="77777777" w:rsidR="000400D9" w:rsidRDefault="00400C36">
      <w:pPr>
        <w:pStyle w:val="ListBullet2"/>
      </w:pPr>
      <w:r>
        <w:t>Led obesity health-tech project; built website &amp; formal team presentation</w:t>
      </w:r>
    </w:p>
    <w:p w14:paraId="650C6660" w14:textId="1DD72CFD" w:rsidR="00EE49E6" w:rsidRPr="0091662F" w:rsidRDefault="00EE49E6" w:rsidP="0091662F">
      <w:pPr>
        <w:pStyle w:val="ListBullet"/>
        <w:numPr>
          <w:ilvl w:val="0"/>
          <w:numId w:val="0"/>
        </w:numPr>
        <w:spacing w:after="0"/>
        <w:ind w:left="360"/>
      </w:pPr>
      <w:r w:rsidRPr="00EE49E6">
        <w:rPr>
          <w:b/>
          <w:bCs/>
        </w:rPr>
        <w:t>NYC Urban Debate League</w:t>
      </w:r>
      <w:r>
        <w:t xml:space="preserve"> </w:t>
      </w:r>
      <w:r>
        <w:rPr>
          <w:b/>
        </w:rPr>
        <w:t>— Summer Debate Institute (Summer 2023)</w:t>
      </w:r>
    </w:p>
    <w:p w14:paraId="5573F506" w14:textId="10E96676" w:rsidR="00EE49E6" w:rsidRDefault="00EE49E6" w:rsidP="00EE49E6">
      <w:pPr>
        <w:pStyle w:val="ListBullet"/>
        <w:tabs>
          <w:tab w:val="clear" w:pos="360"/>
          <w:tab w:val="num" w:pos="720"/>
        </w:tabs>
        <w:ind w:left="720"/>
      </w:pPr>
      <w:r>
        <w:t>Led team and participated in public forum debate on current policy matters</w:t>
      </w:r>
    </w:p>
    <w:p w14:paraId="3D420E03" w14:textId="77777777" w:rsidR="00EE49E6" w:rsidRPr="00EE49E6" w:rsidRDefault="00EE49E6" w:rsidP="00EE49E6">
      <w:pPr>
        <w:pStyle w:val="ListBullet"/>
        <w:numPr>
          <w:ilvl w:val="0"/>
          <w:numId w:val="0"/>
        </w:numPr>
        <w:ind w:left="720"/>
      </w:pPr>
    </w:p>
    <w:p w14:paraId="3EB074B8" w14:textId="152D16B7" w:rsidR="000400D9" w:rsidRDefault="00400C36" w:rsidP="0091662F">
      <w:pPr>
        <w:pStyle w:val="ListBullet"/>
        <w:numPr>
          <w:ilvl w:val="0"/>
          <w:numId w:val="0"/>
        </w:numPr>
        <w:spacing w:after="0"/>
        <w:ind w:left="360"/>
      </w:pPr>
      <w:r>
        <w:rPr>
          <w:b/>
        </w:rPr>
        <w:t>Medgar Evers College Research Foundation — SYEP (Summer 2022)</w:t>
      </w:r>
    </w:p>
    <w:p w14:paraId="127A9794" w14:textId="275473C5" w:rsidR="000400D9" w:rsidRDefault="00EE49E6">
      <w:pPr>
        <w:pStyle w:val="ListBullet2"/>
      </w:pPr>
      <w:r>
        <w:t xml:space="preserve">Led and collaborated with a team of peers; </w:t>
      </w:r>
      <w:r w:rsidR="00400C36">
        <w:t xml:space="preserve">Conceived </w:t>
      </w:r>
      <w:proofErr w:type="spellStart"/>
      <w:r w:rsidR="00400C36">
        <w:t>Undersound</w:t>
      </w:r>
      <w:proofErr w:type="spellEnd"/>
      <w:r w:rsidR="00400C36">
        <w:t>, a platform for underrepresented composers; produced technical design, site, and presentation</w:t>
      </w:r>
    </w:p>
    <w:p w14:paraId="0415CF5A" w14:textId="77777777" w:rsidR="000400D9" w:rsidRDefault="00400C36" w:rsidP="0091662F">
      <w:pPr>
        <w:pStyle w:val="ListBullet"/>
        <w:numPr>
          <w:ilvl w:val="0"/>
          <w:numId w:val="0"/>
        </w:numPr>
        <w:spacing w:after="0"/>
        <w:ind w:left="360"/>
      </w:pPr>
      <w:r>
        <w:rPr>
          <w:b/>
        </w:rPr>
        <w:t>New York Math Circle (Summer 2022)</w:t>
      </w:r>
    </w:p>
    <w:p w14:paraId="53C06737" w14:textId="3353F684" w:rsidR="000400D9" w:rsidRDefault="00400C36" w:rsidP="0091662F">
      <w:pPr>
        <w:pStyle w:val="ListBullet2"/>
        <w:spacing w:after="0"/>
      </w:pPr>
      <w:r>
        <w:t xml:space="preserve">Contest math &amp; problem solving (Algebra, </w:t>
      </w:r>
      <w:r w:rsidR="00EE49E6">
        <w:t xml:space="preserve">Geometry, </w:t>
      </w:r>
      <w:r>
        <w:t>Graphing)</w:t>
      </w:r>
    </w:p>
    <w:p w14:paraId="174499AD" w14:textId="77777777" w:rsidR="000400D9" w:rsidRPr="008B6078" w:rsidRDefault="000400D9" w:rsidP="0091662F">
      <w:pPr>
        <w:pBdr>
          <w:bottom w:val="single" w:sz="6" w:space="1" w:color="auto"/>
        </w:pBdr>
        <w:spacing w:after="0"/>
        <w:jc w:val="center"/>
        <w:rPr>
          <w:sz w:val="10"/>
          <w:szCs w:val="10"/>
        </w:rPr>
      </w:pPr>
    </w:p>
    <w:p w14:paraId="35EE498E" w14:textId="77777777" w:rsidR="0091662F" w:rsidRPr="0091662F" w:rsidRDefault="0091662F" w:rsidP="008B6078">
      <w:pPr>
        <w:pStyle w:val="Heading1"/>
        <w:spacing w:before="0"/>
        <w:rPr>
          <w:sz w:val="10"/>
          <w:szCs w:val="10"/>
        </w:rPr>
      </w:pPr>
    </w:p>
    <w:p w14:paraId="3DC83C84" w14:textId="5EA6894D" w:rsidR="000400D9" w:rsidRPr="00D31BA6" w:rsidRDefault="00400C36" w:rsidP="008B6078">
      <w:pPr>
        <w:pStyle w:val="Heading1"/>
        <w:spacing w:before="0"/>
        <w:rPr>
          <w:rFonts w:asciiTheme="minorHAnsi" w:hAnsiTheme="minorHAnsi"/>
        </w:rPr>
      </w:pPr>
      <w:r w:rsidRPr="00D31BA6">
        <w:rPr>
          <w:rFonts w:asciiTheme="minorHAnsi" w:hAnsiTheme="minorHAnsi"/>
        </w:rPr>
        <w:t>Leadership, Tutoring &amp; Service</w:t>
      </w:r>
    </w:p>
    <w:p w14:paraId="79F87C2E" w14:textId="77777777" w:rsidR="000D5463" w:rsidRPr="008B6078" w:rsidRDefault="000D5463" w:rsidP="000D5463">
      <w:pPr>
        <w:pStyle w:val="ListBullet"/>
        <w:numPr>
          <w:ilvl w:val="0"/>
          <w:numId w:val="0"/>
        </w:numPr>
        <w:ind w:left="360"/>
        <w:rPr>
          <w:b/>
          <w:sz w:val="10"/>
          <w:szCs w:val="10"/>
        </w:rPr>
      </w:pPr>
    </w:p>
    <w:p w14:paraId="45C67669" w14:textId="7E6EC13F" w:rsidR="000400D9" w:rsidRDefault="00400C36" w:rsidP="008B6078">
      <w:pPr>
        <w:pStyle w:val="ListBullet"/>
        <w:numPr>
          <w:ilvl w:val="0"/>
          <w:numId w:val="0"/>
        </w:numPr>
        <w:spacing w:after="0"/>
        <w:ind w:left="360"/>
      </w:pPr>
      <w:r>
        <w:rPr>
          <w:b/>
        </w:rPr>
        <w:t>Founder &amp; Lead Tutor — Pro Bono SHSAT Online Platform (2024–Present)</w:t>
      </w:r>
    </w:p>
    <w:p w14:paraId="69B9678B" w14:textId="77777777" w:rsidR="000400D9" w:rsidRDefault="00400C36">
      <w:pPr>
        <w:pStyle w:val="ListBullet2"/>
      </w:pPr>
      <w:r>
        <w:t>Built Discord-based tutoring community offering free SHSAT prep</w:t>
      </w:r>
    </w:p>
    <w:p w14:paraId="08C631B1" w14:textId="77777777" w:rsidR="000400D9" w:rsidRDefault="00400C36">
      <w:pPr>
        <w:pStyle w:val="ListBullet2"/>
      </w:pPr>
      <w:r>
        <w:t xml:space="preserve">Designed curriculum, </w:t>
      </w:r>
      <w:proofErr w:type="spellStart"/>
      <w:r>
        <w:t>Kahoots</w:t>
      </w:r>
      <w:proofErr w:type="spellEnd"/>
      <w:r>
        <w:t xml:space="preserve">, slides, and practice exams; led group &amp; 1:1 </w:t>
      </w:r>
      <w:proofErr w:type="gramStart"/>
      <w:r>
        <w:t>sessions</w:t>
      </w:r>
      <w:proofErr w:type="gramEnd"/>
    </w:p>
    <w:p w14:paraId="366CFFE2" w14:textId="77777777" w:rsidR="000400D9" w:rsidRDefault="00400C36" w:rsidP="0091662F">
      <w:pPr>
        <w:pStyle w:val="ListBullet"/>
        <w:numPr>
          <w:ilvl w:val="0"/>
          <w:numId w:val="0"/>
        </w:numPr>
        <w:spacing w:after="0"/>
        <w:ind w:left="360"/>
      </w:pPr>
      <w:r>
        <w:rPr>
          <w:b/>
        </w:rPr>
        <w:t xml:space="preserve">Senior Tutor — </w:t>
      </w:r>
      <w:proofErr w:type="spellStart"/>
      <w:r>
        <w:rPr>
          <w:b/>
        </w:rPr>
        <w:t>Schoolhouse.world</w:t>
      </w:r>
      <w:proofErr w:type="spellEnd"/>
      <w:r>
        <w:rPr>
          <w:b/>
        </w:rPr>
        <w:t xml:space="preserve"> (2024–Present)</w:t>
      </w:r>
    </w:p>
    <w:p w14:paraId="0EA15DDE" w14:textId="3FAB6DBC" w:rsidR="000400D9" w:rsidRDefault="00400C36">
      <w:pPr>
        <w:pStyle w:val="ListBullet2"/>
      </w:pPr>
      <w:r>
        <w:t>Tutored SAT Math/Reading</w:t>
      </w:r>
      <w:r w:rsidR="007B07FC">
        <w:t xml:space="preserve"> bootcamp</w:t>
      </w:r>
      <w:r>
        <w:t xml:space="preserve">, </w:t>
      </w:r>
      <w:r w:rsidR="007B07FC">
        <w:t xml:space="preserve">plus </w:t>
      </w:r>
      <w:r>
        <w:t>Algebra II, Geometry, Trigonometry, and Precalculus</w:t>
      </w:r>
    </w:p>
    <w:p w14:paraId="5F9ABC2D" w14:textId="77777777" w:rsidR="000400D9" w:rsidRDefault="00400C36">
      <w:pPr>
        <w:pStyle w:val="ListBullet2"/>
      </w:pPr>
      <w:r>
        <w:t>Ranked top 10% in tutoring hours and top 20% in sessions hosted</w:t>
      </w:r>
    </w:p>
    <w:p w14:paraId="4E3202D5" w14:textId="77777777" w:rsidR="000400D9" w:rsidRDefault="00400C36">
      <w:pPr>
        <w:pStyle w:val="ListBullet2"/>
      </w:pPr>
      <w:r>
        <w:t>Invited by College Board to serve as peer tutor in national SAT bootcamp</w:t>
      </w:r>
    </w:p>
    <w:p w14:paraId="6FA38236" w14:textId="77777777" w:rsidR="000400D9" w:rsidRDefault="00400C36" w:rsidP="0091662F">
      <w:pPr>
        <w:pStyle w:val="ListBullet"/>
        <w:numPr>
          <w:ilvl w:val="0"/>
          <w:numId w:val="0"/>
        </w:numPr>
        <w:spacing w:after="0"/>
        <w:ind w:left="360"/>
      </w:pPr>
      <w:r>
        <w:rPr>
          <w:b/>
        </w:rPr>
        <w:t>Teaching Assistant — Yang Taekwondo (2024–Present)</w:t>
      </w:r>
    </w:p>
    <w:p w14:paraId="6EC753D7" w14:textId="021F5002" w:rsidR="000400D9" w:rsidRDefault="00400C36">
      <w:pPr>
        <w:pStyle w:val="ListBullet2"/>
      </w:pPr>
      <w:r>
        <w:t xml:space="preserve">Taught fundamentals to students ages 6–12; led warm-ups, drills, </w:t>
      </w:r>
      <w:r w:rsidR="007B07FC">
        <w:t xml:space="preserve">patterns, </w:t>
      </w:r>
      <w:r>
        <w:t>sparring</w:t>
      </w:r>
    </w:p>
    <w:p w14:paraId="6FE8539E" w14:textId="77777777" w:rsidR="000400D9" w:rsidRDefault="00400C36">
      <w:pPr>
        <w:pStyle w:val="ListBullet2"/>
      </w:pPr>
      <w:r>
        <w:t>Modeled perseverance, leadership, accountability, and teamwork</w:t>
      </w:r>
    </w:p>
    <w:p w14:paraId="3EDCBF9F" w14:textId="77777777" w:rsidR="000400D9" w:rsidRDefault="00400C36" w:rsidP="0091662F">
      <w:pPr>
        <w:pStyle w:val="ListBullet"/>
        <w:numPr>
          <w:ilvl w:val="0"/>
          <w:numId w:val="0"/>
        </w:numPr>
        <w:spacing w:after="0"/>
        <w:ind w:left="360"/>
      </w:pPr>
      <w:r>
        <w:rPr>
          <w:b/>
        </w:rPr>
        <w:t>Junior Advisory Board Member — The Gift of Chess (2025–Present)</w:t>
      </w:r>
    </w:p>
    <w:p w14:paraId="35B00DE7" w14:textId="77777777" w:rsidR="000400D9" w:rsidRDefault="00400C36">
      <w:pPr>
        <w:pStyle w:val="ListBullet2"/>
      </w:pPr>
      <w:r>
        <w:t>Distributed chess sets globally to underserved communities</w:t>
      </w:r>
    </w:p>
    <w:p w14:paraId="3E123A46" w14:textId="77777777" w:rsidR="000400D9" w:rsidRDefault="00400C36" w:rsidP="008B6078">
      <w:pPr>
        <w:pStyle w:val="ListBullet2"/>
        <w:spacing w:after="0"/>
      </w:pPr>
      <w:r>
        <w:t>Organized free tournaments to expand access and build community engagement</w:t>
      </w:r>
    </w:p>
    <w:p w14:paraId="5C5263B9" w14:textId="77777777" w:rsidR="000400D9" w:rsidRPr="00831600" w:rsidRDefault="000400D9" w:rsidP="00831600">
      <w:pPr>
        <w:pBdr>
          <w:bottom w:val="single" w:sz="6" w:space="1" w:color="auto"/>
        </w:pBdr>
        <w:spacing w:after="0"/>
        <w:rPr>
          <w:sz w:val="10"/>
          <w:szCs w:val="10"/>
        </w:rPr>
      </w:pPr>
    </w:p>
    <w:p w14:paraId="4280CAF0" w14:textId="77777777" w:rsidR="008B6078" w:rsidRPr="008B6078" w:rsidRDefault="008B6078" w:rsidP="000D5463">
      <w:pPr>
        <w:pStyle w:val="Heading1"/>
        <w:spacing w:before="0"/>
        <w:rPr>
          <w:sz w:val="10"/>
          <w:szCs w:val="10"/>
        </w:rPr>
      </w:pPr>
    </w:p>
    <w:p w14:paraId="07192C15" w14:textId="275CBB89" w:rsidR="008B6078" w:rsidRPr="00D31BA6" w:rsidRDefault="00400C36" w:rsidP="008B6078">
      <w:pPr>
        <w:pStyle w:val="Heading1"/>
        <w:spacing w:before="0"/>
        <w:rPr>
          <w:rFonts w:asciiTheme="minorHAnsi" w:hAnsiTheme="minorHAnsi"/>
        </w:rPr>
      </w:pPr>
      <w:r w:rsidRPr="00D31BA6">
        <w:rPr>
          <w:rFonts w:asciiTheme="minorHAnsi" w:hAnsiTheme="minorHAnsi"/>
        </w:rPr>
        <w:t>Creative Work, Skills &amp; Interests</w:t>
      </w:r>
    </w:p>
    <w:p w14:paraId="504C5BB4" w14:textId="77777777" w:rsidR="008B6078" w:rsidRPr="008B6078" w:rsidRDefault="008B6078" w:rsidP="008B6078">
      <w:pPr>
        <w:spacing w:after="0"/>
        <w:rPr>
          <w:sz w:val="10"/>
          <w:szCs w:val="10"/>
        </w:rPr>
      </w:pPr>
    </w:p>
    <w:p w14:paraId="2D618924" w14:textId="0A4C5018" w:rsidR="000400D9" w:rsidRPr="008B6078" w:rsidRDefault="00400C36" w:rsidP="008B6078">
      <w:pPr>
        <w:spacing w:after="0"/>
        <w:rPr>
          <w:color w:val="365F91" w:themeColor="accent1" w:themeShade="BF"/>
        </w:rPr>
      </w:pPr>
      <w:r w:rsidRPr="008B6078">
        <w:rPr>
          <w:b/>
          <w:color w:val="365F91" w:themeColor="accent1" w:themeShade="BF"/>
        </w:rPr>
        <w:t>STEM</w:t>
      </w:r>
    </w:p>
    <w:p w14:paraId="11D702F2" w14:textId="11FC03E3" w:rsidR="000400D9" w:rsidRDefault="00400C36">
      <w:pPr>
        <w:pStyle w:val="ListBullet"/>
      </w:pPr>
      <w:r w:rsidRPr="007B07FC">
        <w:rPr>
          <w:b/>
          <w:bCs/>
        </w:rPr>
        <w:t>Programming</w:t>
      </w:r>
      <w:r>
        <w:t xml:space="preserve">: Java, Python, HTML, CSS, JavaScript | </w:t>
      </w:r>
      <w:proofErr w:type="spellStart"/>
      <w:r>
        <w:t>Replit</w:t>
      </w:r>
      <w:proofErr w:type="spellEnd"/>
      <w:r>
        <w:t>, VS Code | Advent of Code</w:t>
      </w:r>
      <w:r w:rsidR="008D58E8">
        <w:t xml:space="preserve">| Coded clicker games, sequence simulations, personal websites </w:t>
      </w:r>
    </w:p>
    <w:p w14:paraId="0098C1BA" w14:textId="77777777" w:rsidR="000400D9" w:rsidRPr="0091662F" w:rsidRDefault="00400C36" w:rsidP="0091662F">
      <w:pPr>
        <w:spacing w:after="0"/>
        <w:rPr>
          <w:color w:val="365F91" w:themeColor="accent1" w:themeShade="BF"/>
        </w:rPr>
      </w:pPr>
      <w:r w:rsidRPr="0091662F">
        <w:rPr>
          <w:b/>
          <w:color w:val="365F91" w:themeColor="accent1" w:themeShade="BF"/>
        </w:rPr>
        <w:t>Arts &amp; Creative Work</w:t>
      </w:r>
    </w:p>
    <w:p w14:paraId="788FEA51" w14:textId="12136C46" w:rsidR="009822AB" w:rsidRDefault="009822AB">
      <w:pPr>
        <w:pStyle w:val="ListBullet"/>
      </w:pPr>
      <w:r>
        <w:rPr>
          <w:b/>
          <w:bCs/>
        </w:rPr>
        <w:t>Piano</w:t>
      </w:r>
      <w:r w:rsidR="00400C36" w:rsidRPr="007B07FC">
        <w:rPr>
          <w:b/>
          <w:bCs/>
        </w:rPr>
        <w:t xml:space="preserve"> Performance</w:t>
      </w:r>
      <w:r w:rsidR="00400C36">
        <w:t xml:space="preserve"> </w:t>
      </w:r>
    </w:p>
    <w:p w14:paraId="718C502D" w14:textId="7C6890E6" w:rsidR="009822AB" w:rsidRDefault="00831600" w:rsidP="009822AB">
      <w:pPr>
        <w:pStyle w:val="ListBullet"/>
        <w:numPr>
          <w:ilvl w:val="0"/>
          <w:numId w:val="11"/>
        </w:numPr>
      </w:pPr>
      <w:r>
        <w:t>1st Place</w:t>
      </w:r>
      <w:r w:rsidR="009822AB">
        <w:t>,</w:t>
      </w:r>
      <w:r>
        <w:t xml:space="preserve"> </w:t>
      </w:r>
      <w:r w:rsidRPr="0057336E">
        <w:rPr>
          <w:i/>
          <w:iCs/>
        </w:rPr>
        <w:t>Crescendo International Piano Competition</w:t>
      </w:r>
      <w:r>
        <w:t xml:space="preserve"> </w:t>
      </w:r>
      <w:r w:rsidR="009822AB">
        <w:t>(</w:t>
      </w:r>
      <w:r w:rsidR="0057336E">
        <w:t xml:space="preserve">among 6,500+ applicants in </w:t>
      </w:r>
      <w:r w:rsidR="009822AB">
        <w:t>age</w:t>
      </w:r>
      <w:r w:rsidR="0057336E">
        <w:t xml:space="preserve"> group</w:t>
      </w:r>
      <w:r w:rsidR="009822AB">
        <w:t xml:space="preserve"> 16-24)</w:t>
      </w:r>
      <w:r w:rsidR="00654AD0">
        <w:t>, 2024-2025</w:t>
      </w:r>
    </w:p>
    <w:p w14:paraId="3C92C4A2" w14:textId="287C4247" w:rsidR="009822AB" w:rsidRDefault="00400C36" w:rsidP="009822AB">
      <w:pPr>
        <w:pStyle w:val="ListBullet"/>
        <w:numPr>
          <w:ilvl w:val="0"/>
          <w:numId w:val="11"/>
        </w:numPr>
      </w:pPr>
      <w:r>
        <w:t>Carnegie Hall recital</w:t>
      </w:r>
      <w:r w:rsidR="00654AD0">
        <w:t>, 2025</w:t>
      </w:r>
    </w:p>
    <w:p w14:paraId="60B80DF7" w14:textId="73A2746B" w:rsidR="009822AB" w:rsidRDefault="009822AB" w:rsidP="009822AB">
      <w:pPr>
        <w:pStyle w:val="ListBullet"/>
        <w:numPr>
          <w:ilvl w:val="0"/>
          <w:numId w:val="11"/>
        </w:numPr>
      </w:pPr>
      <w:r>
        <w:t>92</w:t>
      </w:r>
      <w:r w:rsidRPr="009822AB">
        <w:rPr>
          <w:vertAlign w:val="superscript"/>
        </w:rPr>
        <w:t>nd</w:t>
      </w:r>
      <w:r>
        <w:t xml:space="preserve"> Street Y</w:t>
      </w:r>
      <w:r w:rsidR="00654AD0">
        <w:t>, 2023, 2024</w:t>
      </w:r>
    </w:p>
    <w:p w14:paraId="7B7D5B79" w14:textId="77777777" w:rsidR="009822AB" w:rsidRPr="009822AB" w:rsidRDefault="009822AB" w:rsidP="009822AB">
      <w:pPr>
        <w:pStyle w:val="ListBullet"/>
        <w:numPr>
          <w:ilvl w:val="0"/>
          <w:numId w:val="0"/>
        </w:numPr>
        <w:ind w:left="720"/>
        <w:rPr>
          <w:sz w:val="10"/>
          <w:szCs w:val="10"/>
        </w:rPr>
      </w:pPr>
    </w:p>
    <w:p w14:paraId="062C513B" w14:textId="7E799346" w:rsidR="00654AD0" w:rsidRDefault="00400C36" w:rsidP="009822AB">
      <w:pPr>
        <w:pStyle w:val="ListBullet"/>
        <w:numPr>
          <w:ilvl w:val="0"/>
          <w:numId w:val="13"/>
        </w:numPr>
      </w:pPr>
      <w:r w:rsidRPr="009822AB">
        <w:rPr>
          <w:b/>
          <w:bCs/>
        </w:rPr>
        <w:t>Violin</w:t>
      </w:r>
      <w:r w:rsidR="009822AB" w:rsidRPr="009822AB">
        <w:rPr>
          <w:b/>
          <w:bCs/>
        </w:rPr>
        <w:t xml:space="preserve"> Performance</w:t>
      </w:r>
      <w:r w:rsidR="00831600">
        <w:t xml:space="preserve"> </w:t>
      </w:r>
    </w:p>
    <w:p w14:paraId="7F4CBECE" w14:textId="604ED873" w:rsidR="000400D9" w:rsidRDefault="00400C36" w:rsidP="00654AD0">
      <w:pPr>
        <w:pStyle w:val="ListBullet"/>
        <w:numPr>
          <w:ilvl w:val="0"/>
          <w:numId w:val="11"/>
        </w:numPr>
      </w:pPr>
      <w:r>
        <w:t>M</w:t>
      </w:r>
      <w:r w:rsidR="007B07FC">
        <w:t>anhattan School of Music</w:t>
      </w:r>
      <w:r>
        <w:t xml:space="preserve"> recital</w:t>
      </w:r>
    </w:p>
    <w:p w14:paraId="27463DDD" w14:textId="77777777" w:rsidR="000D5463" w:rsidRPr="000D5463" w:rsidRDefault="000D5463" w:rsidP="000D5463">
      <w:pPr>
        <w:pStyle w:val="ListBullet"/>
        <w:numPr>
          <w:ilvl w:val="0"/>
          <w:numId w:val="0"/>
        </w:numPr>
        <w:rPr>
          <w:sz w:val="10"/>
          <w:szCs w:val="10"/>
        </w:rPr>
      </w:pPr>
    </w:p>
    <w:p w14:paraId="129FCFC2" w14:textId="77777777" w:rsidR="00654AD0" w:rsidRDefault="00400C36">
      <w:pPr>
        <w:pStyle w:val="ListBullet"/>
      </w:pPr>
      <w:r w:rsidRPr="007B07FC">
        <w:rPr>
          <w:b/>
          <w:bCs/>
        </w:rPr>
        <w:t>Music (Composition)</w:t>
      </w:r>
      <w:r>
        <w:t xml:space="preserve"> </w:t>
      </w:r>
    </w:p>
    <w:p w14:paraId="276E2F50" w14:textId="43480F39" w:rsidR="00654AD0" w:rsidRDefault="00400C36" w:rsidP="00654AD0">
      <w:pPr>
        <w:pStyle w:val="ListBullet"/>
        <w:numPr>
          <w:ilvl w:val="0"/>
          <w:numId w:val="11"/>
        </w:numPr>
      </w:pPr>
      <w:r>
        <w:t xml:space="preserve">NY Philharmonic Young Composers Bridge Program </w:t>
      </w:r>
    </w:p>
    <w:p w14:paraId="601FF2FC" w14:textId="2766D844" w:rsidR="00654AD0" w:rsidRDefault="00654AD0" w:rsidP="00654AD0">
      <w:pPr>
        <w:pStyle w:val="ListBullet"/>
        <w:numPr>
          <w:ilvl w:val="0"/>
          <w:numId w:val="11"/>
        </w:numPr>
      </w:pPr>
      <w:r>
        <w:t>M</w:t>
      </w:r>
      <w:r w:rsidR="007B07FC">
        <w:t>usic composition</w:t>
      </w:r>
      <w:r w:rsidR="00400C36">
        <w:t xml:space="preserve"> performed by NY Phil</w:t>
      </w:r>
      <w:r w:rsidR="00831600">
        <w:t>harmonic</w:t>
      </w:r>
      <w:r w:rsidR="00400C36">
        <w:t xml:space="preserve"> musicians </w:t>
      </w:r>
    </w:p>
    <w:p w14:paraId="3E40D48E" w14:textId="21DAB35E" w:rsidR="000400D9" w:rsidRDefault="00654AD0" w:rsidP="00654AD0">
      <w:pPr>
        <w:pStyle w:val="ListBullet"/>
        <w:numPr>
          <w:ilvl w:val="0"/>
          <w:numId w:val="11"/>
        </w:numPr>
      </w:pPr>
      <w:r>
        <w:t>I</w:t>
      </w:r>
      <w:r w:rsidR="00400C36">
        <w:t>ndependent portfolio</w:t>
      </w:r>
    </w:p>
    <w:p w14:paraId="5D8AA02A" w14:textId="77777777" w:rsidR="000D5463" w:rsidRPr="000D5463" w:rsidRDefault="000D5463" w:rsidP="000D5463">
      <w:pPr>
        <w:pStyle w:val="ListBullet"/>
        <w:numPr>
          <w:ilvl w:val="0"/>
          <w:numId w:val="0"/>
        </w:numPr>
        <w:rPr>
          <w:sz w:val="10"/>
          <w:szCs w:val="10"/>
        </w:rPr>
      </w:pPr>
    </w:p>
    <w:p w14:paraId="3E484888" w14:textId="77777777" w:rsidR="00654AD0" w:rsidRPr="0057336E" w:rsidRDefault="00831600" w:rsidP="00831600">
      <w:pPr>
        <w:pStyle w:val="ListBullet"/>
      </w:pPr>
      <w:r w:rsidRPr="0057336E">
        <w:rPr>
          <w:b/>
          <w:bCs/>
        </w:rPr>
        <w:t>Chess</w:t>
      </w:r>
      <w:r w:rsidRPr="0057336E">
        <w:t xml:space="preserve"> </w:t>
      </w:r>
    </w:p>
    <w:p w14:paraId="59538581" w14:textId="77777777" w:rsidR="00654AD0" w:rsidRDefault="00831600" w:rsidP="00654AD0">
      <w:pPr>
        <w:pStyle w:val="ListBullet"/>
        <w:numPr>
          <w:ilvl w:val="0"/>
          <w:numId w:val="11"/>
        </w:numPr>
      </w:pPr>
      <w:r>
        <w:t xml:space="preserve">Captain, Stuyvesant U1800 Blitz Team — 1st Place </w:t>
      </w:r>
      <w:proofErr w:type="spellStart"/>
      <w:r>
        <w:t>SuperNationals</w:t>
      </w:r>
      <w:proofErr w:type="spellEnd"/>
      <w:r>
        <w:t xml:space="preserve"> 2025</w:t>
      </w:r>
    </w:p>
    <w:p w14:paraId="425A1A9B" w14:textId="13466CEC" w:rsidR="00654AD0" w:rsidRDefault="00831600" w:rsidP="00654AD0">
      <w:pPr>
        <w:pStyle w:val="ListBullet"/>
        <w:numPr>
          <w:ilvl w:val="0"/>
          <w:numId w:val="11"/>
        </w:numPr>
      </w:pPr>
      <w:r>
        <w:t xml:space="preserve">3rd Place NY State U1800 Scholastic (2025) </w:t>
      </w:r>
    </w:p>
    <w:p w14:paraId="5456536F" w14:textId="2C63DF7B" w:rsidR="0057336E" w:rsidRDefault="0057336E" w:rsidP="00654AD0">
      <w:pPr>
        <w:pStyle w:val="ListBullet"/>
        <w:numPr>
          <w:ilvl w:val="0"/>
          <w:numId w:val="11"/>
        </w:numPr>
      </w:pPr>
      <w:r>
        <w:t>18 Trophies (6 First place, 8 Second place, 4 Third place)</w:t>
      </w:r>
    </w:p>
    <w:p w14:paraId="5B62CED6" w14:textId="7435786E" w:rsidR="00831600" w:rsidRPr="008B6078" w:rsidRDefault="00831600" w:rsidP="00654AD0">
      <w:pPr>
        <w:pStyle w:val="ListBullet"/>
        <w:numPr>
          <w:ilvl w:val="0"/>
          <w:numId w:val="11"/>
        </w:numPr>
      </w:pPr>
      <w:r>
        <w:t>USCF 1821 | FIDE 1850</w:t>
      </w:r>
    </w:p>
    <w:p w14:paraId="0B2E153A" w14:textId="77777777" w:rsidR="00831600" w:rsidRPr="00831600" w:rsidRDefault="00831600" w:rsidP="00831600">
      <w:pPr>
        <w:pStyle w:val="ListBullet"/>
        <w:numPr>
          <w:ilvl w:val="0"/>
          <w:numId w:val="0"/>
        </w:numPr>
        <w:rPr>
          <w:sz w:val="10"/>
          <w:szCs w:val="10"/>
        </w:rPr>
      </w:pPr>
    </w:p>
    <w:p w14:paraId="2916C936" w14:textId="77777777" w:rsidR="00654AD0" w:rsidRDefault="00400C36">
      <w:pPr>
        <w:pStyle w:val="ListBullet"/>
      </w:pPr>
      <w:r w:rsidRPr="007B07FC">
        <w:rPr>
          <w:b/>
          <w:bCs/>
        </w:rPr>
        <w:t>Creative Writing</w:t>
      </w:r>
    </w:p>
    <w:p w14:paraId="795BD9C8" w14:textId="4B6CE1FF" w:rsidR="000D5463" w:rsidRPr="00654AD0" w:rsidRDefault="00400C36" w:rsidP="00654AD0">
      <w:pPr>
        <w:pStyle w:val="ListBullet"/>
        <w:numPr>
          <w:ilvl w:val="0"/>
          <w:numId w:val="11"/>
        </w:numPr>
      </w:pPr>
      <w:r>
        <w:t>Self-published fiction, fantasy, and poetry on personal site</w:t>
      </w:r>
    </w:p>
    <w:p w14:paraId="6EACB53D" w14:textId="5E6A175D" w:rsidR="000400D9" w:rsidRPr="0091662F" w:rsidRDefault="00400C36" w:rsidP="0091662F">
      <w:pPr>
        <w:spacing w:after="0"/>
        <w:rPr>
          <w:color w:val="365F91" w:themeColor="accent1" w:themeShade="BF"/>
        </w:rPr>
      </w:pPr>
      <w:r w:rsidRPr="0091662F">
        <w:rPr>
          <w:b/>
          <w:color w:val="365F91" w:themeColor="accent1" w:themeShade="BF"/>
        </w:rPr>
        <w:t>Athletics</w:t>
      </w:r>
    </w:p>
    <w:p w14:paraId="72B1CC2F" w14:textId="4065259A" w:rsidR="000400D9" w:rsidRDefault="00400C36">
      <w:pPr>
        <w:pStyle w:val="ListBullet"/>
      </w:pPr>
      <w:r w:rsidRPr="007B07FC">
        <w:rPr>
          <w:b/>
          <w:bCs/>
        </w:rPr>
        <w:t>Taekwondo</w:t>
      </w:r>
      <w:r>
        <w:t xml:space="preserve">: </w:t>
      </w:r>
      <w:r w:rsidR="00831600">
        <w:t>Second</w:t>
      </w:r>
      <w:r>
        <w:t>-Degree Black Belt; Teaching Assistant at Yang Taekwondo</w:t>
      </w:r>
    </w:p>
    <w:p w14:paraId="4356EA68" w14:textId="77777777" w:rsidR="0091662F" w:rsidRPr="0091662F" w:rsidRDefault="0091662F" w:rsidP="0091662F">
      <w:pPr>
        <w:pStyle w:val="ListBullet"/>
        <w:numPr>
          <w:ilvl w:val="0"/>
          <w:numId w:val="0"/>
        </w:numPr>
        <w:rPr>
          <w:sz w:val="10"/>
          <w:szCs w:val="10"/>
        </w:rPr>
      </w:pPr>
    </w:p>
    <w:p w14:paraId="29F31DFD" w14:textId="77777777" w:rsidR="000400D9" w:rsidRDefault="00400C36">
      <w:pPr>
        <w:pStyle w:val="ListBullet"/>
      </w:pPr>
      <w:r w:rsidRPr="007B07FC">
        <w:rPr>
          <w:b/>
          <w:bCs/>
        </w:rPr>
        <w:t>Swimming</w:t>
      </w:r>
      <w:r>
        <w:t>: Lifeguard and Swim Coach (All City Aquatics)</w:t>
      </w:r>
    </w:p>
    <w:p w14:paraId="6ED23093" w14:textId="77777777" w:rsidR="000400D9" w:rsidRPr="0065127C" w:rsidRDefault="00400C36" w:rsidP="000D5463">
      <w:pPr>
        <w:pStyle w:val="Heading1"/>
        <w:spacing w:before="0"/>
        <w:rPr>
          <w:highlight w:val="yellow"/>
        </w:rPr>
      </w:pPr>
      <w:r w:rsidRPr="0065127C">
        <w:rPr>
          <w:highlight w:val="yellow"/>
        </w:rPr>
        <w:t>Personal Attributes</w:t>
      </w:r>
    </w:p>
    <w:p w14:paraId="109E640D" w14:textId="77777777" w:rsidR="000400D9" w:rsidRPr="0065127C" w:rsidRDefault="00400C36">
      <w:pPr>
        <w:rPr>
          <w:highlight w:val="yellow"/>
        </w:rPr>
      </w:pPr>
      <w:r w:rsidRPr="0065127C">
        <w:rPr>
          <w:highlight w:val="yellow"/>
        </w:rPr>
        <w:t xml:space="preserve">• </w:t>
      </w:r>
      <w:r w:rsidRPr="0065127C">
        <w:rPr>
          <w:b/>
          <w:bCs/>
          <w:highlight w:val="yellow"/>
        </w:rPr>
        <w:t>Leadership</w:t>
      </w:r>
      <w:r w:rsidRPr="0065127C">
        <w:rPr>
          <w:highlight w:val="yellow"/>
        </w:rPr>
        <w:t>: Guided peers as chess captain, tutor, and Taekwondo instructor</w:t>
      </w:r>
    </w:p>
    <w:p w14:paraId="277108E3" w14:textId="24EB78AB" w:rsidR="000400D9" w:rsidRPr="0065127C" w:rsidRDefault="00400C36">
      <w:pPr>
        <w:rPr>
          <w:highlight w:val="yellow"/>
        </w:rPr>
      </w:pPr>
      <w:r w:rsidRPr="0065127C">
        <w:rPr>
          <w:highlight w:val="yellow"/>
        </w:rPr>
        <w:t xml:space="preserve">• </w:t>
      </w:r>
      <w:r w:rsidRPr="0065127C">
        <w:rPr>
          <w:b/>
          <w:bCs/>
          <w:highlight w:val="yellow"/>
        </w:rPr>
        <w:t>Mentorship:</w:t>
      </w:r>
      <w:r w:rsidRPr="0065127C">
        <w:rPr>
          <w:highlight w:val="yellow"/>
        </w:rPr>
        <w:t xml:space="preserve"> Supported growth of younger students in </w:t>
      </w:r>
      <w:r w:rsidR="007B07FC" w:rsidRPr="0065127C">
        <w:rPr>
          <w:highlight w:val="yellow"/>
        </w:rPr>
        <w:t xml:space="preserve">SAT prep, SHSAT prep, </w:t>
      </w:r>
      <w:r w:rsidRPr="0065127C">
        <w:rPr>
          <w:highlight w:val="yellow"/>
        </w:rPr>
        <w:t>math, chess, and martial arts</w:t>
      </w:r>
    </w:p>
    <w:p w14:paraId="366EAEDA" w14:textId="2EE1D579" w:rsidR="000400D9" w:rsidRPr="0065127C" w:rsidRDefault="00400C36">
      <w:pPr>
        <w:rPr>
          <w:highlight w:val="yellow"/>
        </w:rPr>
      </w:pPr>
      <w:r w:rsidRPr="0065127C">
        <w:rPr>
          <w:highlight w:val="yellow"/>
        </w:rPr>
        <w:t xml:space="preserve">• </w:t>
      </w:r>
      <w:r w:rsidRPr="0065127C">
        <w:rPr>
          <w:b/>
          <w:bCs/>
          <w:highlight w:val="yellow"/>
        </w:rPr>
        <w:t>Creativity</w:t>
      </w:r>
      <w:r w:rsidRPr="0065127C">
        <w:rPr>
          <w:highlight w:val="yellow"/>
        </w:rPr>
        <w:t xml:space="preserve">: </w:t>
      </w:r>
      <w:r w:rsidR="00172A51" w:rsidRPr="0065127C">
        <w:rPr>
          <w:highlight w:val="yellow"/>
        </w:rPr>
        <w:t>Applied advanced mathematical and programming tools to develop apps and author research papers tackling real-world societal challenges; also expressed creativity through original music composition, live performance, and writing</w:t>
      </w:r>
    </w:p>
    <w:p w14:paraId="4F36B87C" w14:textId="77777777" w:rsidR="000400D9" w:rsidRPr="0065127C" w:rsidRDefault="00400C36">
      <w:pPr>
        <w:rPr>
          <w:highlight w:val="yellow"/>
        </w:rPr>
      </w:pPr>
      <w:r w:rsidRPr="0065127C">
        <w:rPr>
          <w:highlight w:val="yellow"/>
        </w:rPr>
        <w:t xml:space="preserve">• </w:t>
      </w:r>
      <w:r w:rsidRPr="0065127C">
        <w:rPr>
          <w:b/>
          <w:bCs/>
          <w:highlight w:val="yellow"/>
        </w:rPr>
        <w:t>Resilience &amp; Discipline</w:t>
      </w:r>
      <w:r w:rsidRPr="0065127C">
        <w:rPr>
          <w:highlight w:val="yellow"/>
        </w:rPr>
        <w:t>: Proven through years of martial arts, competition, and academic rigor</w:t>
      </w:r>
    </w:p>
    <w:p w14:paraId="01505E58" w14:textId="77777777" w:rsidR="000400D9" w:rsidRPr="0065127C" w:rsidRDefault="00400C36">
      <w:pPr>
        <w:rPr>
          <w:highlight w:val="yellow"/>
        </w:rPr>
      </w:pPr>
      <w:r w:rsidRPr="0065127C">
        <w:rPr>
          <w:highlight w:val="yellow"/>
        </w:rPr>
        <w:t xml:space="preserve">• </w:t>
      </w:r>
      <w:r w:rsidRPr="0065127C">
        <w:rPr>
          <w:b/>
          <w:bCs/>
          <w:highlight w:val="yellow"/>
        </w:rPr>
        <w:t>Collaboration</w:t>
      </w:r>
      <w:r w:rsidRPr="0065127C">
        <w:rPr>
          <w:highlight w:val="yellow"/>
        </w:rPr>
        <w:t>: Thrived in research, engineering projects, and team competitions</w:t>
      </w:r>
    </w:p>
    <w:p w14:paraId="033FFBA9" w14:textId="77777777" w:rsidR="000400D9" w:rsidRPr="0065127C" w:rsidRDefault="00400C36">
      <w:pPr>
        <w:rPr>
          <w:highlight w:val="yellow"/>
        </w:rPr>
      </w:pPr>
      <w:r w:rsidRPr="0065127C">
        <w:rPr>
          <w:highlight w:val="yellow"/>
        </w:rPr>
        <w:lastRenderedPageBreak/>
        <w:t xml:space="preserve">• </w:t>
      </w:r>
      <w:r w:rsidRPr="0065127C">
        <w:rPr>
          <w:b/>
          <w:bCs/>
          <w:highlight w:val="yellow"/>
        </w:rPr>
        <w:t>Intellectual Curiosity</w:t>
      </w:r>
      <w:r w:rsidRPr="0065127C">
        <w:rPr>
          <w:highlight w:val="yellow"/>
        </w:rPr>
        <w:t xml:space="preserve">: Pursues unanswered questions beyond coursework—e.g., designing a </w:t>
      </w:r>
      <w:proofErr w:type="spellStart"/>
      <w:r w:rsidRPr="0065127C">
        <w:rPr>
          <w:highlight w:val="yellow"/>
        </w:rPr>
        <w:t>Collatz</w:t>
      </w:r>
      <w:proofErr w:type="spellEnd"/>
      <w:r w:rsidRPr="0065127C">
        <w:rPr>
          <w:highlight w:val="yellow"/>
        </w:rPr>
        <w:t>-style sequence—and channels that curiosity into applied research (dropout prediction app; fair redistricting algorithms).</w:t>
      </w:r>
    </w:p>
    <w:p w14:paraId="48A643E2" w14:textId="29418A54" w:rsidR="000400D9" w:rsidRPr="0065127C" w:rsidRDefault="00400C36">
      <w:pPr>
        <w:rPr>
          <w:highlight w:val="yellow"/>
        </w:rPr>
      </w:pPr>
      <w:r w:rsidRPr="0065127C">
        <w:rPr>
          <w:highlight w:val="yellow"/>
        </w:rPr>
        <w:t xml:space="preserve">• </w:t>
      </w:r>
      <w:r w:rsidRPr="0065127C">
        <w:rPr>
          <w:b/>
          <w:bCs/>
          <w:highlight w:val="yellow"/>
        </w:rPr>
        <w:t>Service‑Driven Empathy</w:t>
      </w:r>
      <w:r w:rsidRPr="0065127C">
        <w:rPr>
          <w:highlight w:val="yellow"/>
        </w:rPr>
        <w:t xml:space="preserve">: Steps in to support people and peers—guiding a stranded traveler through </w:t>
      </w:r>
      <w:r w:rsidR="00172A51" w:rsidRPr="0065127C">
        <w:rPr>
          <w:highlight w:val="yellow"/>
        </w:rPr>
        <w:t xml:space="preserve">airline </w:t>
      </w:r>
      <w:r w:rsidRPr="0065127C">
        <w:rPr>
          <w:highlight w:val="yellow"/>
        </w:rPr>
        <w:t>rebooking,</w:t>
      </w:r>
      <w:r w:rsidR="004D0C1D" w:rsidRPr="0065127C">
        <w:rPr>
          <w:highlight w:val="yellow"/>
        </w:rPr>
        <w:t xml:space="preserve"> assisting elderly neighbor by carrying gallon water bottles up 19 flights of stairs during an extended power and water outage, </w:t>
      </w:r>
      <w:r w:rsidRPr="0065127C">
        <w:rPr>
          <w:highlight w:val="yellow"/>
        </w:rPr>
        <w:t xml:space="preserve">mentoring students via </w:t>
      </w:r>
      <w:proofErr w:type="spellStart"/>
      <w:r w:rsidRPr="0065127C">
        <w:rPr>
          <w:highlight w:val="yellow"/>
        </w:rPr>
        <w:t>Schoolhouse.world</w:t>
      </w:r>
      <w:proofErr w:type="spellEnd"/>
      <w:r w:rsidRPr="0065127C">
        <w:rPr>
          <w:highlight w:val="yellow"/>
        </w:rPr>
        <w:t xml:space="preserve"> and a pro bono SHSAT platform, </w:t>
      </w:r>
      <w:r w:rsidR="004D0C1D" w:rsidRPr="0065127C">
        <w:rPr>
          <w:highlight w:val="yellow"/>
        </w:rPr>
        <w:t xml:space="preserve">frequently created </w:t>
      </w:r>
      <w:proofErr w:type="spellStart"/>
      <w:r w:rsidR="004D0C1D" w:rsidRPr="0065127C">
        <w:rPr>
          <w:highlight w:val="yellow"/>
        </w:rPr>
        <w:t>quizlets</w:t>
      </w:r>
      <w:proofErr w:type="spellEnd"/>
      <w:r w:rsidR="004D0C1D" w:rsidRPr="0065127C">
        <w:rPr>
          <w:highlight w:val="yellow"/>
        </w:rPr>
        <w:t xml:space="preserve"> and </w:t>
      </w:r>
      <w:proofErr w:type="spellStart"/>
      <w:r w:rsidR="004D0C1D" w:rsidRPr="0065127C">
        <w:rPr>
          <w:highlight w:val="yellow"/>
        </w:rPr>
        <w:t>kahoots</w:t>
      </w:r>
      <w:proofErr w:type="spellEnd"/>
      <w:r w:rsidR="004D0C1D" w:rsidRPr="0065127C">
        <w:rPr>
          <w:highlight w:val="yellow"/>
        </w:rPr>
        <w:t xml:space="preserve"> for peers and underclassmen in math, science, </w:t>
      </w:r>
      <w:r w:rsidR="000D5463" w:rsidRPr="0065127C">
        <w:rPr>
          <w:highlight w:val="yellow"/>
        </w:rPr>
        <w:t>Spanish</w:t>
      </w:r>
      <w:r w:rsidR="004D0C1D" w:rsidRPr="0065127C">
        <w:rPr>
          <w:highlight w:val="yellow"/>
        </w:rPr>
        <w:t xml:space="preserve">, </w:t>
      </w:r>
      <w:r w:rsidRPr="0065127C">
        <w:rPr>
          <w:highlight w:val="yellow"/>
        </w:rPr>
        <w:t>and expanding access through The Gift of Chess.</w:t>
      </w:r>
    </w:p>
    <w:p w14:paraId="2D871100" w14:textId="77777777" w:rsidR="000400D9" w:rsidRDefault="00400C36">
      <w:r w:rsidRPr="0065127C">
        <w:rPr>
          <w:highlight w:val="yellow"/>
        </w:rPr>
        <w:t xml:space="preserve">• </w:t>
      </w:r>
      <w:r w:rsidRPr="0065127C">
        <w:rPr>
          <w:b/>
          <w:bCs/>
          <w:highlight w:val="yellow"/>
        </w:rPr>
        <w:t>Adaptability</w:t>
      </w:r>
      <w:r w:rsidRPr="0065127C">
        <w:rPr>
          <w:highlight w:val="yellow"/>
        </w:rPr>
        <w:t>: Balanced academics,</w:t>
      </w:r>
      <w:r>
        <w:t xml:space="preserve"> athletics, arts, and leadership with flexibility and focus</w:t>
      </w:r>
    </w:p>
    <w:sectPr w:rsidR="000400D9" w:rsidSect="008B6078"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CBC2633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85EA04D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7773BD4"/>
    <w:multiLevelType w:val="hybridMultilevel"/>
    <w:tmpl w:val="110A3264"/>
    <w:lvl w:ilvl="0" w:tplc="6DB06600"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5E5544B"/>
    <w:multiLevelType w:val="hybridMultilevel"/>
    <w:tmpl w:val="EFD42B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69A5E23"/>
    <w:multiLevelType w:val="hybridMultilevel"/>
    <w:tmpl w:val="8354C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6D7DF1"/>
    <w:multiLevelType w:val="hybridMultilevel"/>
    <w:tmpl w:val="6A5A6A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46844195">
    <w:abstractNumId w:val="8"/>
  </w:num>
  <w:num w:numId="2" w16cid:durableId="256015221">
    <w:abstractNumId w:val="6"/>
  </w:num>
  <w:num w:numId="3" w16cid:durableId="41174155">
    <w:abstractNumId w:val="5"/>
  </w:num>
  <w:num w:numId="4" w16cid:durableId="220991249">
    <w:abstractNumId w:val="4"/>
  </w:num>
  <w:num w:numId="5" w16cid:durableId="1021013847">
    <w:abstractNumId w:val="7"/>
  </w:num>
  <w:num w:numId="6" w16cid:durableId="277565758">
    <w:abstractNumId w:val="3"/>
  </w:num>
  <w:num w:numId="7" w16cid:durableId="2116050580">
    <w:abstractNumId w:val="2"/>
  </w:num>
  <w:num w:numId="8" w16cid:durableId="284167447">
    <w:abstractNumId w:val="1"/>
  </w:num>
  <w:num w:numId="9" w16cid:durableId="1285842081">
    <w:abstractNumId w:val="0"/>
  </w:num>
  <w:num w:numId="10" w16cid:durableId="423690382">
    <w:abstractNumId w:val="10"/>
  </w:num>
  <w:num w:numId="11" w16cid:durableId="877352304">
    <w:abstractNumId w:val="9"/>
  </w:num>
  <w:num w:numId="12" w16cid:durableId="899054902">
    <w:abstractNumId w:val="11"/>
  </w:num>
  <w:num w:numId="13" w16cid:durableId="210333303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400D9"/>
    <w:rsid w:val="0006063C"/>
    <w:rsid w:val="000D5463"/>
    <w:rsid w:val="00141293"/>
    <w:rsid w:val="0015074B"/>
    <w:rsid w:val="001515BA"/>
    <w:rsid w:val="00172A51"/>
    <w:rsid w:val="001C35E2"/>
    <w:rsid w:val="0029639D"/>
    <w:rsid w:val="002C20E6"/>
    <w:rsid w:val="002E5EB8"/>
    <w:rsid w:val="002F1BFF"/>
    <w:rsid w:val="00326F90"/>
    <w:rsid w:val="00400C36"/>
    <w:rsid w:val="0048034C"/>
    <w:rsid w:val="004D0C1D"/>
    <w:rsid w:val="0057336E"/>
    <w:rsid w:val="0065127C"/>
    <w:rsid w:val="00654AD0"/>
    <w:rsid w:val="007B07FC"/>
    <w:rsid w:val="00831600"/>
    <w:rsid w:val="008B6078"/>
    <w:rsid w:val="008D58E8"/>
    <w:rsid w:val="0091662F"/>
    <w:rsid w:val="009822AB"/>
    <w:rsid w:val="009854CB"/>
    <w:rsid w:val="00990551"/>
    <w:rsid w:val="009E2A0C"/>
    <w:rsid w:val="00AA1D8D"/>
    <w:rsid w:val="00AF3683"/>
    <w:rsid w:val="00B47730"/>
    <w:rsid w:val="00B63FAB"/>
    <w:rsid w:val="00B656A6"/>
    <w:rsid w:val="00CB0664"/>
    <w:rsid w:val="00D31BA6"/>
    <w:rsid w:val="00DD2A2A"/>
    <w:rsid w:val="00EE49E6"/>
    <w:rsid w:val="00F223BF"/>
    <w:rsid w:val="00FB0435"/>
    <w:rsid w:val="00FC693F"/>
    <w:rsid w:val="00FD6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D58CBA"/>
  <w14:defaultImageDpi w14:val="330"/>
  <w15:docId w15:val="{D52FF86E-198D-4D69-A68E-C4F300EC1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83160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16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chakrabartiroy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4</Pages>
  <Words>1016</Words>
  <Characters>5898</Characters>
  <Application>Microsoft Office Word</Application>
  <DocSecurity>0</DocSecurity>
  <Lines>226</Lines>
  <Paragraphs>128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6786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Rajashri Chakrabarti</cp:lastModifiedBy>
  <cp:revision>14</cp:revision>
  <dcterms:created xsi:type="dcterms:W3CDTF">2025-09-14T21:55:00Z</dcterms:created>
  <dcterms:modified xsi:type="dcterms:W3CDTF">2025-09-28T18:43:00Z</dcterms:modified>
  <cp:category/>
</cp:coreProperties>
</file>